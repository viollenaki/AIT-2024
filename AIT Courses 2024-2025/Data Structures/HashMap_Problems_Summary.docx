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Hash Map / Dictionary Problems — Summary</w:t>
      </w:r>
    </w:p>
    <w:p>
      <w:pPr>
        <w:pStyle w:val="Heading2"/>
      </w:pPr>
      <w:r>
        <w:t>LC 1 — Two Sum</w:t>
      </w:r>
    </w:p>
    <w:p>
      <w:r>
        <w:rPr>
          <w:b/>
        </w:rPr>
        <w:t xml:space="preserve">Link: </w:t>
      </w:r>
      <w:r>
        <w:t>https://leetcode.com/problems/two-sum/</w:t>
      </w:r>
    </w:p>
    <w:p>
      <w:r>
        <w:t>Find two indices such that their values add up to a given target. Use a hash map from value → index.</w:t>
      </w:r>
    </w:p>
    <w:p>
      <w:pPr>
        <w:pStyle w:val="Heading2"/>
      </w:pPr>
      <w:r>
        <w:t>LC 242 — Valid Anagram</w:t>
      </w:r>
    </w:p>
    <w:p>
      <w:r>
        <w:rPr>
          <w:b/>
        </w:rPr>
        <w:t xml:space="preserve">Link: </w:t>
      </w:r>
      <w:r>
        <w:t>https://leetcode.com/problems/valid-anagram/</w:t>
      </w:r>
    </w:p>
    <w:p>
      <w:r>
        <w:t>Check if two strings are anagrams by comparing character counts.</w:t>
      </w:r>
    </w:p>
    <w:p>
      <w:pPr>
        <w:pStyle w:val="Heading2"/>
      </w:pPr>
      <w:r>
        <w:t>LC 217 — Contains Duplicate</w:t>
      </w:r>
    </w:p>
    <w:p>
      <w:r>
        <w:rPr>
          <w:b/>
        </w:rPr>
        <w:t xml:space="preserve">Link: </w:t>
      </w:r>
      <w:r>
        <w:t>https://leetcode.com/problems/contains-duplicate/</w:t>
      </w:r>
    </w:p>
    <w:p>
      <w:r>
        <w:t>Return true if any value appears at least twice in the array. Use a set or a hash map.</w:t>
      </w:r>
    </w:p>
    <w:p>
      <w:pPr>
        <w:pStyle w:val="Heading2"/>
      </w:pPr>
      <w:r>
        <w:t>LC 3 — Longest Substring Without Repeating Characters</w:t>
      </w:r>
    </w:p>
    <w:p>
      <w:r>
        <w:rPr>
          <w:b/>
        </w:rPr>
        <w:t xml:space="preserve">Link: </w:t>
      </w:r>
      <w:r>
        <w:t>https://leetcode.com/problems/longest-substring-without-repeating-characters/</w:t>
      </w:r>
    </w:p>
    <w:p>
      <w:r>
        <w:t>Return the length of the longest substring without repeating characters. Use a sliding window + map.</w:t>
      </w:r>
    </w:p>
    <w:p>
      <w:pPr>
        <w:pStyle w:val="Heading2"/>
      </w:pPr>
      <w:r>
        <w:t>LC 560 — Subarray Sum Equals K</w:t>
      </w:r>
    </w:p>
    <w:p>
      <w:r>
        <w:rPr>
          <w:b/>
        </w:rPr>
        <w:t xml:space="preserve">Link: </w:t>
      </w:r>
      <w:r>
        <w:t>https://leetcode.com/problems/subarray-sum-equals-k/</w:t>
      </w:r>
    </w:p>
    <w:p>
      <w:r>
        <w:t>Count subarrays whose sum equals k using a prefix-sum frequency map.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